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CDC62" w14:textId="77777777" w:rsidR="00CF5C6B" w:rsidRPr="00DF090B" w:rsidRDefault="00000000">
      <w:pPr>
        <w:pStyle w:val="Titel"/>
        <w:rPr>
          <w:lang w:val="de-DE"/>
        </w:rPr>
      </w:pPr>
      <w:r w:rsidRPr="00DF090B">
        <w:rPr>
          <w:lang w:val="de-DE"/>
        </w:rPr>
        <w:t>Datenbankdokumentation</w:t>
      </w:r>
    </w:p>
    <w:p w14:paraId="3C5F86D3" w14:textId="77777777" w:rsidR="00CF5C6B" w:rsidRPr="00DF090B" w:rsidRDefault="00000000">
      <w:pPr>
        <w:pStyle w:val="berschrift1"/>
        <w:rPr>
          <w:lang w:val="de-DE"/>
        </w:rPr>
      </w:pPr>
      <w:r w:rsidRPr="00DF090B">
        <w:rPr>
          <w:lang w:val="de-DE"/>
        </w:rPr>
        <w:t>ER-Modell</w:t>
      </w:r>
    </w:p>
    <w:p w14:paraId="37C423B8" w14:textId="5B90DCBE" w:rsidR="00CF5C6B" w:rsidRPr="00DF090B" w:rsidRDefault="00000000">
      <w:pPr>
        <w:rPr>
          <w:lang w:val="de-DE"/>
        </w:rPr>
      </w:pPr>
      <w:r w:rsidRPr="00DF090B">
        <w:rPr>
          <w:lang w:val="de-DE"/>
        </w:rPr>
        <w:t>Das ER-Modell beschreibt die Beziehungen zwischen den verschiedenen Entitäten in Ihrer Anwendung. In diesem Fall haben wir die folgenden Entitäten: User, Task</w:t>
      </w:r>
      <w:r w:rsidR="00BE5877">
        <w:rPr>
          <w:lang w:val="de-DE"/>
        </w:rPr>
        <w:t xml:space="preserve"> und</w:t>
      </w:r>
      <w:r w:rsidRPr="00DF090B">
        <w:rPr>
          <w:lang w:val="de-DE"/>
        </w:rPr>
        <w:t xml:space="preserve"> Comment.</w:t>
      </w:r>
      <w:r w:rsidRPr="00DF090B">
        <w:rPr>
          <w:lang w:val="de-DE"/>
        </w:rPr>
        <w:br/>
        <w:t>- User: Repräsentiert einen Benutzer in der Anwendung.</w:t>
      </w:r>
      <w:r w:rsidRPr="00DF090B">
        <w:rPr>
          <w:lang w:val="de-DE"/>
        </w:rPr>
        <w:br/>
        <w:t>- Task: Repräsentiert eine Aufgabe, die von einem Benutzer erstellt und einem anderen Benutzer zugewiesen wird.</w:t>
      </w:r>
      <w:r w:rsidRPr="00DF090B">
        <w:rPr>
          <w:lang w:val="de-DE"/>
        </w:rPr>
        <w:br/>
        <w:t>- Comment: Repräsentiert einen Kommentar, der zu einer Aufgabe hinzugefügt wird.</w:t>
      </w:r>
    </w:p>
    <w:p w14:paraId="7A9B263A" w14:textId="77777777" w:rsidR="00CF5C6B" w:rsidRDefault="00000000">
      <w:pPr>
        <w:pStyle w:val="berschrift1"/>
      </w:pPr>
      <w:proofErr w:type="spellStart"/>
      <w:r>
        <w:t>Tabellen</w:t>
      </w:r>
      <w:proofErr w:type="spellEnd"/>
      <w:r>
        <w:t xml:space="preserve"> und Attribute</w:t>
      </w:r>
    </w:p>
    <w:p w14:paraId="2D167DDA" w14:textId="77777777" w:rsidR="00CF5C6B" w:rsidRDefault="00000000">
      <w:pPr>
        <w:pStyle w:val="berschrift2"/>
      </w:pPr>
      <w:r>
        <w:t>Tabelle: user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F5C6B" w14:paraId="1AB764EA" w14:textId="77777777" w:rsidTr="00DF090B">
        <w:tc>
          <w:tcPr>
            <w:tcW w:w="2880" w:type="dxa"/>
          </w:tcPr>
          <w:p w14:paraId="52E6D48F" w14:textId="77777777" w:rsidR="00CF5C6B" w:rsidRDefault="00000000">
            <w:r>
              <w:t>Attribut</w:t>
            </w:r>
          </w:p>
        </w:tc>
        <w:tc>
          <w:tcPr>
            <w:tcW w:w="2880" w:type="dxa"/>
          </w:tcPr>
          <w:p w14:paraId="7C754CE9" w14:textId="77777777" w:rsidR="00CF5C6B" w:rsidRDefault="00000000">
            <w:r>
              <w:t>Typ</w:t>
            </w:r>
          </w:p>
        </w:tc>
        <w:tc>
          <w:tcPr>
            <w:tcW w:w="2880" w:type="dxa"/>
          </w:tcPr>
          <w:p w14:paraId="3B14741E" w14:textId="77777777" w:rsidR="00CF5C6B" w:rsidRDefault="00000000">
            <w:r>
              <w:t>Beschreibung</w:t>
            </w:r>
          </w:p>
        </w:tc>
      </w:tr>
      <w:tr w:rsidR="00CF5C6B" w14:paraId="35A5A8A9" w14:textId="77777777" w:rsidTr="00DF090B">
        <w:tc>
          <w:tcPr>
            <w:tcW w:w="2880" w:type="dxa"/>
          </w:tcPr>
          <w:p w14:paraId="08A71976" w14:textId="77777777" w:rsidR="00CF5C6B" w:rsidRDefault="00000000">
            <w:r>
              <w:t>id</w:t>
            </w:r>
          </w:p>
        </w:tc>
        <w:tc>
          <w:tcPr>
            <w:tcW w:w="2880" w:type="dxa"/>
          </w:tcPr>
          <w:p w14:paraId="0D887D0A" w14:textId="77777777" w:rsidR="00CF5C6B" w:rsidRDefault="00000000">
            <w:r>
              <w:t>INT</w:t>
            </w:r>
          </w:p>
        </w:tc>
        <w:tc>
          <w:tcPr>
            <w:tcW w:w="2880" w:type="dxa"/>
          </w:tcPr>
          <w:p w14:paraId="4831B2D0" w14:textId="77777777" w:rsidR="00CF5C6B" w:rsidRDefault="00000000">
            <w:r>
              <w:t>Primärschlüssel, eindeutige ID</w:t>
            </w:r>
          </w:p>
        </w:tc>
      </w:tr>
      <w:tr w:rsidR="00CF5C6B" w14:paraId="09FF3B95" w14:textId="77777777" w:rsidTr="00DF090B">
        <w:tc>
          <w:tcPr>
            <w:tcW w:w="2880" w:type="dxa"/>
          </w:tcPr>
          <w:p w14:paraId="2F441FBB" w14:textId="77777777" w:rsidR="00CF5C6B" w:rsidRDefault="00000000">
            <w:r>
              <w:t>username</w:t>
            </w:r>
          </w:p>
        </w:tc>
        <w:tc>
          <w:tcPr>
            <w:tcW w:w="2880" w:type="dxa"/>
          </w:tcPr>
          <w:p w14:paraId="63821595" w14:textId="77777777" w:rsidR="00CF5C6B" w:rsidRDefault="00000000">
            <w:r>
              <w:t>VARCHAR(32)</w:t>
            </w:r>
          </w:p>
        </w:tc>
        <w:tc>
          <w:tcPr>
            <w:tcW w:w="2880" w:type="dxa"/>
          </w:tcPr>
          <w:p w14:paraId="1082EE5E" w14:textId="77777777" w:rsidR="00CF5C6B" w:rsidRDefault="00000000">
            <w:r>
              <w:t>Benutzername</w:t>
            </w:r>
          </w:p>
        </w:tc>
      </w:tr>
      <w:tr w:rsidR="00CF5C6B" w14:paraId="5A63328C" w14:textId="77777777" w:rsidTr="00DF090B">
        <w:tc>
          <w:tcPr>
            <w:tcW w:w="2880" w:type="dxa"/>
          </w:tcPr>
          <w:p w14:paraId="1F9D75C8" w14:textId="77777777" w:rsidR="00CF5C6B" w:rsidRDefault="00000000">
            <w:r>
              <w:t>password</w:t>
            </w:r>
          </w:p>
        </w:tc>
        <w:tc>
          <w:tcPr>
            <w:tcW w:w="2880" w:type="dxa"/>
          </w:tcPr>
          <w:p w14:paraId="76BC4B66" w14:textId="77777777" w:rsidR="00CF5C6B" w:rsidRDefault="00000000">
            <w:r>
              <w:t>VARCHAR(128)</w:t>
            </w:r>
          </w:p>
        </w:tc>
        <w:tc>
          <w:tcPr>
            <w:tcW w:w="2880" w:type="dxa"/>
          </w:tcPr>
          <w:p w14:paraId="30A58EC7" w14:textId="77777777" w:rsidR="00CF5C6B" w:rsidRDefault="00000000">
            <w:r>
              <w:t>Passwort des Benutzers</w:t>
            </w:r>
          </w:p>
        </w:tc>
      </w:tr>
    </w:tbl>
    <w:p w14:paraId="2A96FEED" w14:textId="77777777" w:rsidR="00CF5C6B" w:rsidRDefault="00000000">
      <w:r>
        <w:br/>
        <w:t>SQL-Definition:</w:t>
      </w:r>
    </w:p>
    <w:p w14:paraId="7DBE8A4F" w14:textId="77777777" w:rsidR="00CF5C6B" w:rsidRDefault="00000000">
      <w:r>
        <w:br/>
        <w:t>CREATE TABLE `user` (</w:t>
      </w:r>
      <w:r>
        <w:br/>
        <w:t xml:space="preserve">  `id` INT NOT NULL AUTO_INCREMENT,</w:t>
      </w:r>
      <w:r>
        <w:br/>
        <w:t xml:space="preserve">  `username` </w:t>
      </w:r>
      <w:proofErr w:type="gramStart"/>
      <w:r>
        <w:t>VARCHAR(</w:t>
      </w:r>
      <w:proofErr w:type="gramEnd"/>
      <w:r>
        <w:t>32) NOT NULL,</w:t>
      </w:r>
      <w:r>
        <w:br/>
        <w:t xml:space="preserve">  `password` VARCHAR(128) NOT NULL,</w:t>
      </w:r>
      <w:r>
        <w:br/>
        <w:t xml:space="preserve">  PRIMARY KEY (`id`),</w:t>
      </w:r>
      <w:r>
        <w:br/>
        <w:t xml:space="preserve">  UNIQUE KEY `username` (`username`)</w:t>
      </w:r>
      <w:r>
        <w:br/>
        <w:t>) ENGINE=InnoDB DEFAULT CHARSET=latin1;</w:t>
      </w:r>
      <w:r>
        <w:br/>
      </w:r>
    </w:p>
    <w:p w14:paraId="5C7C42D5" w14:textId="77777777" w:rsidR="00DF090B" w:rsidRDefault="00DF090B"/>
    <w:p w14:paraId="11CCEC18" w14:textId="77777777" w:rsidR="00CF5C6B" w:rsidRDefault="00000000">
      <w:pPr>
        <w:pStyle w:val="berschrift2"/>
      </w:pPr>
      <w:r>
        <w:t>Tabelle: task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F5C6B" w14:paraId="6BC657EE" w14:textId="77777777" w:rsidTr="00DF090B">
        <w:tc>
          <w:tcPr>
            <w:tcW w:w="2880" w:type="dxa"/>
          </w:tcPr>
          <w:p w14:paraId="7D89FDB3" w14:textId="77777777" w:rsidR="00CF5C6B" w:rsidRDefault="00000000">
            <w:r>
              <w:t>Attribut</w:t>
            </w:r>
          </w:p>
        </w:tc>
        <w:tc>
          <w:tcPr>
            <w:tcW w:w="2880" w:type="dxa"/>
          </w:tcPr>
          <w:p w14:paraId="31D6C9F1" w14:textId="77777777" w:rsidR="00CF5C6B" w:rsidRDefault="00000000">
            <w:r>
              <w:t>Typ</w:t>
            </w:r>
          </w:p>
        </w:tc>
        <w:tc>
          <w:tcPr>
            <w:tcW w:w="2880" w:type="dxa"/>
          </w:tcPr>
          <w:p w14:paraId="180DFD97" w14:textId="77777777" w:rsidR="00CF5C6B" w:rsidRDefault="00000000">
            <w:r>
              <w:t>Beschreibung</w:t>
            </w:r>
          </w:p>
        </w:tc>
      </w:tr>
      <w:tr w:rsidR="00CF5C6B" w14:paraId="4C4AA5FA" w14:textId="77777777" w:rsidTr="00DF090B">
        <w:tc>
          <w:tcPr>
            <w:tcW w:w="2880" w:type="dxa"/>
          </w:tcPr>
          <w:p w14:paraId="332829A4" w14:textId="77777777" w:rsidR="00CF5C6B" w:rsidRDefault="00000000">
            <w:r>
              <w:t>id</w:t>
            </w:r>
          </w:p>
        </w:tc>
        <w:tc>
          <w:tcPr>
            <w:tcW w:w="2880" w:type="dxa"/>
          </w:tcPr>
          <w:p w14:paraId="26D24CE0" w14:textId="77777777" w:rsidR="00CF5C6B" w:rsidRDefault="00000000">
            <w:r>
              <w:t>INT</w:t>
            </w:r>
          </w:p>
        </w:tc>
        <w:tc>
          <w:tcPr>
            <w:tcW w:w="2880" w:type="dxa"/>
          </w:tcPr>
          <w:p w14:paraId="6CDBEE1C" w14:textId="77777777" w:rsidR="00CF5C6B" w:rsidRDefault="00000000">
            <w:r>
              <w:t xml:space="preserve">Primärschlüssel, eindeutige </w:t>
            </w:r>
            <w:r>
              <w:lastRenderedPageBreak/>
              <w:t>ID</w:t>
            </w:r>
          </w:p>
        </w:tc>
      </w:tr>
      <w:tr w:rsidR="00CF5C6B" w14:paraId="5E37C977" w14:textId="77777777" w:rsidTr="00DF090B">
        <w:tc>
          <w:tcPr>
            <w:tcW w:w="2880" w:type="dxa"/>
          </w:tcPr>
          <w:p w14:paraId="66CE40C2" w14:textId="77777777" w:rsidR="00CF5C6B" w:rsidRDefault="00000000">
            <w:r>
              <w:lastRenderedPageBreak/>
              <w:t>name</w:t>
            </w:r>
          </w:p>
        </w:tc>
        <w:tc>
          <w:tcPr>
            <w:tcW w:w="2880" w:type="dxa"/>
          </w:tcPr>
          <w:p w14:paraId="1197439F" w14:textId="77777777" w:rsidR="00CF5C6B" w:rsidRDefault="00000000">
            <w:r>
              <w:t>VARCHAR(32)</w:t>
            </w:r>
          </w:p>
        </w:tc>
        <w:tc>
          <w:tcPr>
            <w:tcW w:w="2880" w:type="dxa"/>
          </w:tcPr>
          <w:p w14:paraId="7309E8E0" w14:textId="77777777" w:rsidR="00CF5C6B" w:rsidRDefault="00000000">
            <w:r>
              <w:t>Name der Aufgabe</w:t>
            </w:r>
          </w:p>
        </w:tc>
      </w:tr>
      <w:tr w:rsidR="00CF5C6B" w14:paraId="4FE29C31" w14:textId="77777777" w:rsidTr="00DF090B">
        <w:tc>
          <w:tcPr>
            <w:tcW w:w="2880" w:type="dxa"/>
          </w:tcPr>
          <w:p w14:paraId="1D38D03F" w14:textId="77777777" w:rsidR="00CF5C6B" w:rsidRDefault="00000000">
            <w:r>
              <w:t>description</w:t>
            </w:r>
          </w:p>
        </w:tc>
        <w:tc>
          <w:tcPr>
            <w:tcW w:w="2880" w:type="dxa"/>
          </w:tcPr>
          <w:p w14:paraId="2799B796" w14:textId="77777777" w:rsidR="00CF5C6B" w:rsidRDefault="00000000">
            <w:r>
              <w:t>VARCHAR(2048)</w:t>
            </w:r>
          </w:p>
        </w:tc>
        <w:tc>
          <w:tcPr>
            <w:tcW w:w="2880" w:type="dxa"/>
          </w:tcPr>
          <w:p w14:paraId="4F24BFE5" w14:textId="77777777" w:rsidR="00CF5C6B" w:rsidRDefault="00000000">
            <w:r>
              <w:t>Beschreibung der Aufgabe</w:t>
            </w:r>
          </w:p>
        </w:tc>
      </w:tr>
      <w:tr w:rsidR="00CF5C6B" w:rsidRPr="005D428B" w14:paraId="692E7BF8" w14:textId="77777777" w:rsidTr="00DF090B">
        <w:tc>
          <w:tcPr>
            <w:tcW w:w="2880" w:type="dxa"/>
          </w:tcPr>
          <w:p w14:paraId="438EE223" w14:textId="77777777" w:rsidR="00CF5C6B" w:rsidRDefault="00000000">
            <w:r>
              <w:t>created_by</w:t>
            </w:r>
          </w:p>
        </w:tc>
        <w:tc>
          <w:tcPr>
            <w:tcW w:w="2880" w:type="dxa"/>
          </w:tcPr>
          <w:p w14:paraId="5B86267D" w14:textId="77777777" w:rsidR="00CF5C6B" w:rsidRDefault="00000000">
            <w:r>
              <w:t>INT</w:t>
            </w:r>
          </w:p>
        </w:tc>
        <w:tc>
          <w:tcPr>
            <w:tcW w:w="2880" w:type="dxa"/>
          </w:tcPr>
          <w:p w14:paraId="447F7814" w14:textId="77777777" w:rsidR="00CF5C6B" w:rsidRPr="00DF090B" w:rsidRDefault="00000000">
            <w:pPr>
              <w:rPr>
                <w:lang w:val="de-DE"/>
              </w:rPr>
            </w:pPr>
            <w:r w:rsidRPr="00DF090B">
              <w:rPr>
                <w:lang w:val="de-DE"/>
              </w:rPr>
              <w:t>Fremdschlüssel zum Benutzer, der die Aufgabe erstellt</w:t>
            </w:r>
          </w:p>
        </w:tc>
      </w:tr>
      <w:tr w:rsidR="00CF5C6B" w:rsidRPr="005D428B" w14:paraId="28BA7F3F" w14:textId="77777777" w:rsidTr="00DF090B">
        <w:tc>
          <w:tcPr>
            <w:tcW w:w="2880" w:type="dxa"/>
          </w:tcPr>
          <w:p w14:paraId="3756B7BB" w14:textId="77777777" w:rsidR="00CF5C6B" w:rsidRDefault="00000000">
            <w:proofErr w:type="spellStart"/>
            <w:r>
              <w:t>assigned_to</w:t>
            </w:r>
            <w:proofErr w:type="spellEnd"/>
          </w:p>
        </w:tc>
        <w:tc>
          <w:tcPr>
            <w:tcW w:w="2880" w:type="dxa"/>
          </w:tcPr>
          <w:p w14:paraId="14D34439" w14:textId="77777777" w:rsidR="00CF5C6B" w:rsidRDefault="00000000">
            <w:r>
              <w:t>INT</w:t>
            </w:r>
          </w:p>
        </w:tc>
        <w:tc>
          <w:tcPr>
            <w:tcW w:w="2880" w:type="dxa"/>
          </w:tcPr>
          <w:p w14:paraId="07ECF688" w14:textId="77777777" w:rsidR="00CF5C6B" w:rsidRPr="00DF090B" w:rsidRDefault="00000000">
            <w:pPr>
              <w:rPr>
                <w:lang w:val="de-DE"/>
              </w:rPr>
            </w:pPr>
            <w:r w:rsidRPr="00DF090B">
              <w:rPr>
                <w:lang w:val="de-DE"/>
              </w:rPr>
              <w:t>Fremdschlüssel zum Benutzer, dem die Aufgabe zugewiesen ist</w:t>
            </w:r>
          </w:p>
        </w:tc>
      </w:tr>
      <w:tr w:rsidR="00CF5C6B" w14:paraId="27AFD717" w14:textId="77777777" w:rsidTr="00DF090B">
        <w:tc>
          <w:tcPr>
            <w:tcW w:w="2880" w:type="dxa"/>
          </w:tcPr>
          <w:p w14:paraId="15B06470" w14:textId="77777777" w:rsidR="00CF5C6B" w:rsidRDefault="00000000">
            <w:proofErr w:type="spellStart"/>
            <w:r>
              <w:t>created_at</w:t>
            </w:r>
            <w:proofErr w:type="spellEnd"/>
          </w:p>
        </w:tc>
        <w:tc>
          <w:tcPr>
            <w:tcW w:w="2880" w:type="dxa"/>
          </w:tcPr>
          <w:p w14:paraId="2B09DA48" w14:textId="77777777" w:rsidR="00CF5C6B" w:rsidRDefault="00000000">
            <w:r>
              <w:t>DATETIME</w:t>
            </w:r>
          </w:p>
        </w:tc>
        <w:tc>
          <w:tcPr>
            <w:tcW w:w="2880" w:type="dxa"/>
          </w:tcPr>
          <w:p w14:paraId="3407BB79" w14:textId="77777777" w:rsidR="00CF5C6B" w:rsidRDefault="00000000">
            <w:r>
              <w:t>Erstellungsdatum der Aufgabe</w:t>
            </w:r>
          </w:p>
        </w:tc>
      </w:tr>
      <w:tr w:rsidR="00CF5C6B" w14:paraId="5EADD133" w14:textId="77777777" w:rsidTr="00DF090B">
        <w:tc>
          <w:tcPr>
            <w:tcW w:w="2880" w:type="dxa"/>
          </w:tcPr>
          <w:p w14:paraId="1FDB67CC" w14:textId="77777777" w:rsidR="00CF5C6B" w:rsidRDefault="00000000">
            <w:r>
              <w:t>due_to</w:t>
            </w:r>
          </w:p>
        </w:tc>
        <w:tc>
          <w:tcPr>
            <w:tcW w:w="2880" w:type="dxa"/>
          </w:tcPr>
          <w:p w14:paraId="3F29B9CD" w14:textId="77777777" w:rsidR="00CF5C6B" w:rsidRDefault="00000000">
            <w:r>
              <w:t>DATETIME</w:t>
            </w:r>
          </w:p>
        </w:tc>
        <w:tc>
          <w:tcPr>
            <w:tcW w:w="2880" w:type="dxa"/>
          </w:tcPr>
          <w:p w14:paraId="3EC9CC42" w14:textId="77777777" w:rsidR="00CF5C6B" w:rsidRDefault="00000000">
            <w:r>
              <w:t>Fälligkeitsdatum der Aufgabe</w:t>
            </w:r>
          </w:p>
        </w:tc>
      </w:tr>
    </w:tbl>
    <w:p w14:paraId="4D3F6778" w14:textId="77777777" w:rsidR="00CF5C6B" w:rsidRDefault="00000000">
      <w:r>
        <w:br/>
        <w:t>SQL-Definition:</w:t>
      </w:r>
    </w:p>
    <w:p w14:paraId="14714D8C" w14:textId="77777777" w:rsidR="00CF5C6B" w:rsidRDefault="00000000">
      <w:r>
        <w:br/>
        <w:t>CREATE TABLE `task` (</w:t>
      </w:r>
      <w:r>
        <w:br/>
        <w:t xml:space="preserve">  `id` INT NOT NULL AUTO_INCREMENT,</w:t>
      </w:r>
      <w:r>
        <w:br/>
        <w:t xml:space="preserve">  `name` VARCHAR(32) NOT NULL,</w:t>
      </w:r>
      <w:r>
        <w:br/>
        <w:t xml:space="preserve">  `description` VARCHAR(2048),</w:t>
      </w:r>
      <w:r>
        <w:br/>
        <w:t xml:space="preserve">  `created_by` INT NOT NULL,</w:t>
      </w:r>
      <w:r>
        <w:br/>
        <w:t xml:space="preserve">  `assigned_to` INT NOT NULL,</w:t>
      </w:r>
      <w:r>
        <w:br/>
        <w:t xml:space="preserve">  `created_at` DATETIME DEFAULT CURRENT_TIMESTAMP,</w:t>
      </w:r>
      <w:r>
        <w:br/>
        <w:t xml:space="preserve">  `due_to` DATETIME DEFAULT CURRENT_TIMESTAMP,</w:t>
      </w:r>
      <w:r>
        <w:br/>
        <w:t xml:space="preserve">  PRIMARY KEY (`id`),</w:t>
      </w:r>
      <w:r>
        <w:br/>
        <w:t xml:space="preserve">  FOREIGN KEY (`created_by`) REFERENCES `user` (`id`),</w:t>
      </w:r>
      <w:r>
        <w:br/>
        <w:t xml:space="preserve">  FOREIGN KEY (`assigned_to`) REFERENCES `user` (`id`)</w:t>
      </w:r>
      <w:r>
        <w:br/>
        <w:t>) ENGINE=InnoDB DEFAULT CHARSET=latin1;</w:t>
      </w:r>
      <w:r>
        <w:br/>
      </w:r>
    </w:p>
    <w:p w14:paraId="390B8B91" w14:textId="77777777" w:rsidR="00DF090B" w:rsidRDefault="00DF090B"/>
    <w:p w14:paraId="59B8BD5D" w14:textId="77777777" w:rsidR="00CF5C6B" w:rsidRDefault="00000000">
      <w:pPr>
        <w:pStyle w:val="berschrift2"/>
      </w:pPr>
      <w:r>
        <w:t>Tabelle: comment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F5C6B" w14:paraId="6DDFDC64" w14:textId="77777777" w:rsidTr="00DF090B">
        <w:tc>
          <w:tcPr>
            <w:tcW w:w="2880" w:type="dxa"/>
          </w:tcPr>
          <w:p w14:paraId="1F4579E5" w14:textId="77777777" w:rsidR="00CF5C6B" w:rsidRDefault="00000000">
            <w:r>
              <w:t>Attribut</w:t>
            </w:r>
          </w:p>
        </w:tc>
        <w:tc>
          <w:tcPr>
            <w:tcW w:w="2880" w:type="dxa"/>
          </w:tcPr>
          <w:p w14:paraId="47620941" w14:textId="77777777" w:rsidR="00CF5C6B" w:rsidRDefault="00000000">
            <w:r>
              <w:t>Typ</w:t>
            </w:r>
          </w:p>
        </w:tc>
        <w:tc>
          <w:tcPr>
            <w:tcW w:w="2880" w:type="dxa"/>
          </w:tcPr>
          <w:p w14:paraId="1709CBE5" w14:textId="77777777" w:rsidR="00CF5C6B" w:rsidRDefault="00000000">
            <w:r>
              <w:t>Beschreibung</w:t>
            </w:r>
          </w:p>
        </w:tc>
      </w:tr>
      <w:tr w:rsidR="00CF5C6B" w14:paraId="39F27A13" w14:textId="77777777" w:rsidTr="00DF090B">
        <w:tc>
          <w:tcPr>
            <w:tcW w:w="2880" w:type="dxa"/>
          </w:tcPr>
          <w:p w14:paraId="4016DE1E" w14:textId="77777777" w:rsidR="00CF5C6B" w:rsidRDefault="00000000">
            <w:r>
              <w:t>id</w:t>
            </w:r>
          </w:p>
        </w:tc>
        <w:tc>
          <w:tcPr>
            <w:tcW w:w="2880" w:type="dxa"/>
          </w:tcPr>
          <w:p w14:paraId="4853ED0E" w14:textId="77777777" w:rsidR="00CF5C6B" w:rsidRDefault="00000000">
            <w:r>
              <w:t>INT</w:t>
            </w:r>
          </w:p>
        </w:tc>
        <w:tc>
          <w:tcPr>
            <w:tcW w:w="2880" w:type="dxa"/>
          </w:tcPr>
          <w:p w14:paraId="56BA08DA" w14:textId="77777777" w:rsidR="00CF5C6B" w:rsidRDefault="00000000">
            <w:r>
              <w:t>Primärschlüssel, eindeutige ID</w:t>
            </w:r>
          </w:p>
        </w:tc>
      </w:tr>
      <w:tr w:rsidR="00CF5C6B" w14:paraId="7810543F" w14:textId="77777777" w:rsidTr="00DF090B">
        <w:tc>
          <w:tcPr>
            <w:tcW w:w="2880" w:type="dxa"/>
          </w:tcPr>
          <w:p w14:paraId="2641ED71" w14:textId="77777777" w:rsidR="00CF5C6B" w:rsidRDefault="00000000">
            <w:r>
              <w:lastRenderedPageBreak/>
              <w:t>task_id</w:t>
            </w:r>
          </w:p>
        </w:tc>
        <w:tc>
          <w:tcPr>
            <w:tcW w:w="2880" w:type="dxa"/>
          </w:tcPr>
          <w:p w14:paraId="4A3EC6EA" w14:textId="77777777" w:rsidR="00CF5C6B" w:rsidRDefault="00000000">
            <w:r>
              <w:t>INT</w:t>
            </w:r>
          </w:p>
        </w:tc>
        <w:tc>
          <w:tcPr>
            <w:tcW w:w="2880" w:type="dxa"/>
          </w:tcPr>
          <w:p w14:paraId="6561E80E" w14:textId="77777777" w:rsidR="00CF5C6B" w:rsidRDefault="00000000">
            <w:r>
              <w:t>Fremdschlüssel zur Aufgabe</w:t>
            </w:r>
          </w:p>
        </w:tc>
      </w:tr>
      <w:tr w:rsidR="00CF5C6B" w14:paraId="79C61FE7" w14:textId="77777777" w:rsidTr="00DF090B">
        <w:tc>
          <w:tcPr>
            <w:tcW w:w="2880" w:type="dxa"/>
          </w:tcPr>
          <w:p w14:paraId="257CFC0F" w14:textId="77777777" w:rsidR="00CF5C6B" w:rsidRDefault="00000000">
            <w:r>
              <w:t>user_id</w:t>
            </w:r>
          </w:p>
        </w:tc>
        <w:tc>
          <w:tcPr>
            <w:tcW w:w="2880" w:type="dxa"/>
          </w:tcPr>
          <w:p w14:paraId="46DE9900" w14:textId="77777777" w:rsidR="00CF5C6B" w:rsidRDefault="00000000">
            <w:r>
              <w:t>INT</w:t>
            </w:r>
          </w:p>
        </w:tc>
        <w:tc>
          <w:tcPr>
            <w:tcW w:w="2880" w:type="dxa"/>
          </w:tcPr>
          <w:p w14:paraId="64A06EC3" w14:textId="77777777" w:rsidR="00CF5C6B" w:rsidRDefault="00000000">
            <w:r>
              <w:t>Fremdschlüssel zum Benutzer</w:t>
            </w:r>
          </w:p>
        </w:tc>
      </w:tr>
      <w:tr w:rsidR="00CF5C6B" w14:paraId="7C043323" w14:textId="77777777" w:rsidTr="00DF090B">
        <w:tc>
          <w:tcPr>
            <w:tcW w:w="2880" w:type="dxa"/>
          </w:tcPr>
          <w:p w14:paraId="40C2E4CB" w14:textId="77777777" w:rsidR="00CF5C6B" w:rsidRDefault="00000000">
            <w:r>
              <w:t>content</w:t>
            </w:r>
          </w:p>
        </w:tc>
        <w:tc>
          <w:tcPr>
            <w:tcW w:w="2880" w:type="dxa"/>
          </w:tcPr>
          <w:p w14:paraId="0FD00D9A" w14:textId="77777777" w:rsidR="00CF5C6B" w:rsidRDefault="00000000">
            <w:r>
              <w:t>VARCHAR(2048)</w:t>
            </w:r>
          </w:p>
        </w:tc>
        <w:tc>
          <w:tcPr>
            <w:tcW w:w="2880" w:type="dxa"/>
          </w:tcPr>
          <w:p w14:paraId="3BA675DB" w14:textId="77777777" w:rsidR="00CF5C6B" w:rsidRDefault="00000000">
            <w:r>
              <w:t>Inhalt des Kommentars</w:t>
            </w:r>
          </w:p>
        </w:tc>
      </w:tr>
      <w:tr w:rsidR="00CF5C6B" w14:paraId="31E54F2F" w14:textId="77777777" w:rsidTr="00DF090B">
        <w:tc>
          <w:tcPr>
            <w:tcW w:w="2880" w:type="dxa"/>
          </w:tcPr>
          <w:p w14:paraId="482ACB16" w14:textId="77777777" w:rsidR="00CF5C6B" w:rsidRDefault="00000000">
            <w:r>
              <w:t>created_at</w:t>
            </w:r>
          </w:p>
        </w:tc>
        <w:tc>
          <w:tcPr>
            <w:tcW w:w="2880" w:type="dxa"/>
          </w:tcPr>
          <w:p w14:paraId="2CBDF11F" w14:textId="77777777" w:rsidR="00CF5C6B" w:rsidRDefault="00000000">
            <w:r>
              <w:t>DATETIME</w:t>
            </w:r>
          </w:p>
        </w:tc>
        <w:tc>
          <w:tcPr>
            <w:tcW w:w="2880" w:type="dxa"/>
          </w:tcPr>
          <w:p w14:paraId="0DD7FBD8" w14:textId="77777777" w:rsidR="00CF5C6B" w:rsidRDefault="00000000">
            <w:r>
              <w:t>Erstellungsdatum des Kommentars</w:t>
            </w:r>
          </w:p>
        </w:tc>
      </w:tr>
    </w:tbl>
    <w:p w14:paraId="451B7D04" w14:textId="77777777" w:rsidR="00CF5C6B" w:rsidRDefault="00000000">
      <w:r>
        <w:br/>
        <w:t>SQL-Definition:</w:t>
      </w:r>
    </w:p>
    <w:p w14:paraId="4A97CC1B" w14:textId="77777777" w:rsidR="00CF5C6B" w:rsidRDefault="00000000">
      <w:r>
        <w:br/>
        <w:t>CREATE TABLE `comment` (</w:t>
      </w:r>
      <w:r>
        <w:br/>
        <w:t xml:space="preserve">  `id` INT NOT NULL AUTO_INCREMENT,</w:t>
      </w:r>
      <w:r>
        <w:br/>
        <w:t xml:space="preserve">  `task_id` INT NOT NULL,</w:t>
      </w:r>
      <w:r>
        <w:br/>
        <w:t xml:space="preserve">  `user_id` INT NOT NULL,</w:t>
      </w:r>
      <w:r>
        <w:br/>
        <w:t xml:space="preserve">  `content` VARCHAR(2048) NOT NULL,</w:t>
      </w:r>
      <w:r>
        <w:br/>
        <w:t xml:space="preserve">  `created_at` DATETIME DEFAULT CURRENT_TIMESTAMP,</w:t>
      </w:r>
      <w:r>
        <w:br/>
        <w:t xml:space="preserve">  PRIMARY KEY (`id`),</w:t>
      </w:r>
      <w:r>
        <w:br/>
        <w:t xml:space="preserve">  FOREIGN KEY (`task_id`) REFERENCES `task` (`id`),</w:t>
      </w:r>
      <w:r>
        <w:br/>
        <w:t xml:space="preserve">  FOREIGN KEY (`user_id`) REFERENCES `user` (`id`)</w:t>
      </w:r>
      <w:r>
        <w:br/>
        <w:t>) ENGINE=InnoDB DEFAULT CHARSET=latin1;</w:t>
      </w:r>
      <w:r>
        <w:br/>
      </w:r>
    </w:p>
    <w:p w14:paraId="402642BD" w14:textId="77777777" w:rsidR="00CF5C6B" w:rsidRPr="00DF090B" w:rsidRDefault="00000000">
      <w:pPr>
        <w:pStyle w:val="berschrift1"/>
        <w:rPr>
          <w:lang w:val="de-DE"/>
        </w:rPr>
      </w:pPr>
      <w:r w:rsidRPr="00DF090B">
        <w:rPr>
          <w:lang w:val="de-DE"/>
        </w:rPr>
        <w:t>Beziehungen zwischen den Tabellen</w:t>
      </w:r>
    </w:p>
    <w:p w14:paraId="16DB296D" w14:textId="3ACF5B11" w:rsidR="00CF5C6B" w:rsidRPr="00DF090B" w:rsidRDefault="00000000">
      <w:pPr>
        <w:rPr>
          <w:lang w:val="de-DE"/>
        </w:rPr>
      </w:pPr>
      <w:r w:rsidRPr="00DF090B">
        <w:rPr>
          <w:b/>
          <w:lang w:val="de-DE"/>
        </w:rPr>
        <w:t>User und Task</w:t>
      </w:r>
      <w:r w:rsidRPr="00DF090B">
        <w:rPr>
          <w:lang w:val="de-DE"/>
        </w:rPr>
        <w:t>: Ein Benutzer kann mehrere Aufgaben erstellen (</w:t>
      </w:r>
      <w:proofErr w:type="spellStart"/>
      <w:r w:rsidRPr="00DF090B">
        <w:rPr>
          <w:lang w:val="de-DE"/>
        </w:rPr>
        <w:t>created_by</w:t>
      </w:r>
      <w:proofErr w:type="spellEnd"/>
      <w:r w:rsidRPr="00DF090B">
        <w:rPr>
          <w:lang w:val="de-DE"/>
        </w:rPr>
        <w:t>) und mehrere Aufgaben zugewiesen bekommen (</w:t>
      </w:r>
      <w:proofErr w:type="spellStart"/>
      <w:r w:rsidRPr="00DF090B">
        <w:rPr>
          <w:lang w:val="de-DE"/>
        </w:rPr>
        <w:t>assigned_to</w:t>
      </w:r>
      <w:proofErr w:type="spellEnd"/>
      <w:r w:rsidRPr="00DF090B">
        <w:rPr>
          <w:lang w:val="de-DE"/>
        </w:rPr>
        <w:t>).</w:t>
      </w:r>
      <w:r w:rsidRPr="00DF090B">
        <w:rPr>
          <w:lang w:val="de-DE"/>
        </w:rPr>
        <w:br/>
      </w:r>
      <w:r w:rsidRPr="00DF090B">
        <w:rPr>
          <w:b/>
          <w:lang w:val="de-DE"/>
        </w:rPr>
        <w:t>Task und Comment</w:t>
      </w:r>
      <w:r w:rsidRPr="00DF090B">
        <w:rPr>
          <w:lang w:val="de-DE"/>
        </w:rPr>
        <w:t>: Eine Aufgabe kann mehrere Kommentare haben. Ein Kommentar gehört zu einer Aufgabe (</w:t>
      </w:r>
      <w:proofErr w:type="spellStart"/>
      <w:r w:rsidRPr="00DF090B">
        <w:rPr>
          <w:lang w:val="de-DE"/>
        </w:rPr>
        <w:t>task_id</w:t>
      </w:r>
      <w:proofErr w:type="spellEnd"/>
      <w:r w:rsidRPr="00DF090B">
        <w:rPr>
          <w:lang w:val="de-DE"/>
        </w:rPr>
        <w:t>) und wird von einem Benutzer erstellt (</w:t>
      </w:r>
      <w:proofErr w:type="spellStart"/>
      <w:r w:rsidRPr="00DF090B">
        <w:rPr>
          <w:lang w:val="de-DE"/>
        </w:rPr>
        <w:t>user_id</w:t>
      </w:r>
      <w:proofErr w:type="spellEnd"/>
      <w:r w:rsidRPr="00DF090B">
        <w:rPr>
          <w:lang w:val="de-DE"/>
        </w:rPr>
        <w:t>).</w:t>
      </w:r>
      <w:r w:rsidRPr="00DF090B">
        <w:rPr>
          <w:lang w:val="de-DE"/>
        </w:rPr>
        <w:br/>
      </w:r>
    </w:p>
    <w:sectPr w:rsidR="00CF5C6B" w:rsidRPr="00DF09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0356911">
    <w:abstractNumId w:val="8"/>
  </w:num>
  <w:num w:numId="2" w16cid:durableId="350883780">
    <w:abstractNumId w:val="6"/>
  </w:num>
  <w:num w:numId="3" w16cid:durableId="1153521543">
    <w:abstractNumId w:val="5"/>
  </w:num>
  <w:num w:numId="4" w16cid:durableId="1830244533">
    <w:abstractNumId w:val="4"/>
  </w:num>
  <w:num w:numId="5" w16cid:durableId="423769473">
    <w:abstractNumId w:val="7"/>
  </w:num>
  <w:num w:numId="6" w16cid:durableId="354119429">
    <w:abstractNumId w:val="3"/>
  </w:num>
  <w:num w:numId="7" w16cid:durableId="223487393">
    <w:abstractNumId w:val="2"/>
  </w:num>
  <w:num w:numId="8" w16cid:durableId="1256942333">
    <w:abstractNumId w:val="1"/>
  </w:num>
  <w:num w:numId="9" w16cid:durableId="1615477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72D1"/>
    <w:rsid w:val="005D428B"/>
    <w:rsid w:val="008F7CFE"/>
    <w:rsid w:val="00AA1D8D"/>
    <w:rsid w:val="00B47730"/>
    <w:rsid w:val="00BE5877"/>
    <w:rsid w:val="00CB0664"/>
    <w:rsid w:val="00CF5C6B"/>
    <w:rsid w:val="00DF09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A93402"/>
  <w14:defaultImageDpi w14:val="300"/>
  <w15:docId w15:val="{F747358C-8D43-4337-B3A8-C6AB58681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374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Capar Fatih</cp:lastModifiedBy>
  <cp:revision>4</cp:revision>
  <dcterms:created xsi:type="dcterms:W3CDTF">2013-12-23T23:15:00Z</dcterms:created>
  <dcterms:modified xsi:type="dcterms:W3CDTF">2024-06-19T09:24:00Z</dcterms:modified>
  <cp:category/>
</cp:coreProperties>
</file>